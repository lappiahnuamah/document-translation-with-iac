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a sample Word document to test the translation system. Please translate this text to Spanish.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